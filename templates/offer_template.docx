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3718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8c821ab-40b5-4f03-9b67-66c1fdb8bc8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1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Dear {{name}},</w:t>
      </w:r>
    </w:p>
    <w:p/>
    <w:p>
      <w:r>
        <w:t>We are pleased to offer you the position of {{position}} at DALAVE PVT. LTD. Your joining date is {{date}}, and your annual salary will be {{salary}}.</w:t>
      </w:r>
    </w:p>
    <w:p/>
    <w:p>
      <w:r>
        <w:t>Sincerely,</w:t>
      </w:r>
    </w:p>
    <w:p>
      <w:r>
        <w:t>HR Department</w:t>
      </w:r>
    </w:p>
    <w:p>
      <w:r>
        <w:t>DALAVE PVT. LTD.</w:t>
      </w:r>
    </w:p>
    <w:p/>
    <w:p>
      <w:r>
        <w:t>📍 Address: Baner Pashan Link Road, Pune - 411021</w:t>
      </w:r>
    </w:p>
    <w:p>
      <w:r>
        <w:t>📞 Phone: 9405464816</w:t>
      </w:r>
    </w:p>
    <w:p>
      <w:r>
        <w:t>✉️ Email: contact@dalave.com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